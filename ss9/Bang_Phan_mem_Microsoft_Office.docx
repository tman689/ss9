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BẢNG CÁC PHẦN MỀM TRONG MICROSOFT OFFICE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Tên phần mềm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Chức năng chính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Word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xử lý văn bản.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Excel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bảng tính, hỗ trợ phân tích dữ liệu.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PowerPoint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trình chiếu, thiết kế bài thuyết trình.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Outlook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quản lý email và lịch làm việc.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Access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quản lý cơ sở dữ liệu.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OneNote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ghi chú, quản lý ý tưởng.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Teams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Nền tảng giao tiếp và cộng tác trực tuyến.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