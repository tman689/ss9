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</w:pPr>
      <w:r>
        <w:rPr>
          <w:rFonts w:ascii="Times New Roman" w:hAnsi="Times New Roman"/>
          <w:b/>
          <w:color w:val="FF0000"/>
          <w:sz w:val="28"/>
        </w:rPr>
        <w:t>HỌC TẬP TIN HỌC VĂN PHÒNG</w:t>
      </w:r>
    </w:p>
    <w:p>
      <w:pPr>
        <w:spacing w:line="360" w:lineRule="auto"/>
        <w:jc w:val="left"/>
      </w:pPr>
      <w:r>
        <w:rPr>
          <w:rFonts w:ascii="Times New Roman" w:hAnsi="Times New Roman"/>
          <w:b/>
          <w:color w:val="0000FF"/>
          <w:sz w:val="28"/>
        </w:rPr>
        <w:t>Microsoft Word</w:t>
      </w:r>
      <w:r>
        <w:rPr>
          <w:rFonts w:ascii="Times New Roman" w:hAnsi="Times New Roman"/>
          <w:sz w:val="28"/>
        </w:rPr>
        <w:t xml:space="preserve"> là phần mềm soạn thảo văn bản phổ biến nhất hiện nay, thuộc bộ công cụ Microsoft Office.</w:t>
      </w:r>
    </w:p>
    <w:p>
      <w:pPr>
        <w:spacing w:line="360" w:lineRule="auto"/>
        <w:jc w:val="left"/>
      </w:pPr>
      <w:r>
        <w:rPr>
          <w:rFonts w:ascii="Times New Roman" w:hAnsi="Times New Roman"/>
          <w:sz w:val="28"/>
        </w:rPr>
        <w:t xml:space="preserve">Với </w:t>
      </w:r>
      <w:r>
        <w:rPr>
          <w:rFonts w:ascii="Times New Roman" w:hAnsi="Times New Roman"/>
          <w:b/>
          <w:color w:val="0000FF"/>
          <w:sz w:val="28"/>
        </w:rPr>
        <w:t>Microsoft Word</w:t>
      </w:r>
      <w:r>
        <w:rPr>
          <w:rFonts w:ascii="Times New Roman" w:hAnsi="Times New Roman"/>
          <w:sz w:val="28"/>
        </w:rPr>
        <w:t>, người dùng có thể soạn thảo báo cáo, hợp đồng, bài luận, CV xin việc và nhiều loại tài liệu khác.</w:t>
      </w:r>
    </w:p>
    <w:p>
      <w:pPr>
        <w:spacing w:line="360" w:lineRule="auto"/>
        <w:jc w:val="left"/>
      </w:pPr>
      <w:r>
        <w:rPr>
          <w:rFonts w:ascii="Times New Roman" w:hAnsi="Times New Roman"/>
          <w:sz w:val="28"/>
        </w:rPr>
        <w:t>Các thao tác cơ bản trong Word bao gồm:</w:t>
      </w:r>
    </w:p>
    <w:p>
      <w:pPr>
        <w:spacing w:line="360" w:lineRule="auto"/>
        <w:jc w:val="left"/>
      </w:pPr>
      <w:r>
        <w:rPr>
          <w:rFonts w:ascii="Times New Roman" w:hAnsi="Times New Roman"/>
          <w:i/>
          <w:sz w:val="28"/>
        </w:rPr>
        <w:t>- Nhập văn bản và chỉnh sửa nội dung.</w:t>
      </w:r>
    </w:p>
    <w:p>
      <w:pPr>
        <w:spacing w:line="360" w:lineRule="auto"/>
        <w:jc w:val="left"/>
      </w:pPr>
      <w:r>
        <w:rPr>
          <w:rFonts w:ascii="Times New Roman" w:hAnsi="Times New Roman"/>
          <w:i/>
          <w:sz w:val="28"/>
        </w:rPr>
        <w:t>- Định dạng chữ: in đậm, in nghiêng, gạch chân.</w:t>
      </w:r>
    </w:p>
    <w:p>
      <w:pPr>
        <w:spacing w:line="360" w:lineRule="auto"/>
        <w:jc w:val="left"/>
      </w:pPr>
      <w:r>
        <w:rPr>
          <w:rFonts w:ascii="Times New Roman" w:hAnsi="Times New Roman"/>
          <w:i/>
          <w:sz w:val="28"/>
        </w:rPr>
        <w:t>- Thay đổi kiểu font chữ, cỡ chữ, màu sắc.</w:t>
      </w:r>
    </w:p>
    <w:p>
      <w:pPr>
        <w:spacing w:line="360" w:lineRule="auto"/>
        <w:jc w:val="left"/>
      </w:pPr>
      <w:r>
        <w:rPr>
          <w:rFonts w:ascii="Times New Roman" w:hAnsi="Times New Roman"/>
          <w:i/>
          <w:sz w:val="28"/>
        </w:rPr>
        <w:t>- Căn lề, giãn dòng, đánh số trang.</w:t>
      </w:r>
    </w:p>
    <w:p>
      <w:pPr>
        <w:spacing w:line="360" w:lineRule="auto"/>
        <w:jc w:val="left"/>
      </w:pPr>
      <w:r>
        <w:rPr>
          <w:rFonts w:ascii="Times New Roman" w:hAnsi="Times New Roman"/>
          <w:i/>
          <w:sz w:val="28"/>
        </w:rPr>
        <w:t>- Chèn hình ảnh, bảng biểu, biểu đồ để minh họa nội dung.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