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GIỚI THIỆU VỀ MICROSOFT WORD</w:t>
      </w:r>
    </w:p>
    <w:p>
      <w:r>
        <w:rPr>
          <w:rFonts w:ascii="Times New Roman" w:hAnsi="Times New Roman"/>
          <w:sz w:val="28"/>
        </w:rPr>
        <w:t>Microsoft Word là một phần mềm xử lý văn bản nằm trong bộ ứng dụng Microsoft Office, được sử dụng rộng rãi trên toàn thế giới. Ra đời lần đầu tiên vào năm 1983, Word đã trải qua nhiều giai đoạn phát triển với các phiên bản ngày càng hoàn thiện, từ giao diện cơ bản ban đầu đến những công cụ hiện đại. Ngày nay, Word đã được tích hợp vào Microsoft 365, mang đến nhiều tính năng mới dựa trên công nghệ AI, giúp người dùng soạn thảo văn bản thông minh và hiệu quả hơn.</w:t>
        <w:br/>
        <w:br/>
        <w:t>Trong thực tế, Word được ứng dụng trong nhiều lĩnh vực như soạn thảo báo cáo, viết CV xin việc, tạo tài liệu học tập, soạn văn bản hành chính và nhiều loại tài liệu khác. Các tính năng cơ bản của Word bao gồm định dạng văn bản (thay đổi font chữ, cỡ chữ, màu sắc), chèn hình ảnh, bảng biểu, kiểm tra chính tả và ngữ pháp, đồng thời hỗ trợ lưu trữ ở nhiều định dạng khác nhau. Với sự tiện lợi và đa năng, Word đã trở thành công cụ không thể thiếu trong học tập, công việc và đời sống hàng ngày.</w:t>
        <w:br/>
        <w:br/>
        <w:t>(Nguồn tham khảo: Trang web chính thức của Microsoft)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